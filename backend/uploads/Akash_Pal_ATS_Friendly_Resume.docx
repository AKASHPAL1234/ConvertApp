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Akash Pal</w:t>
      </w:r>
    </w:p>
    <w:p>
      <w:pPr>
        <w:jc w:val="center"/>
      </w:pPr>
      <w:r>
        <w:rPr>
          <w:b/>
        </w:rPr>
        <w:t xml:space="preserve">Ambedkar Nagar, Uttar Pradesh | </w:t>
      </w:r>
      <w:r>
        <w:t>📞 8922812510 | ✉ palankit86762@gmail.com</w:t>
        <w:br/>
      </w:r>
      <w:r>
        <w:rPr>
          <w:b/>
        </w:rPr>
        <w:t xml:space="preserve">LinkedIn: </w:t>
      </w:r>
      <w:r>
        <w:t xml:space="preserve">https://linkedin.com/in/akash-pal-0120342a7/ | </w:t>
      </w:r>
      <w:r>
        <w:rPr>
          <w:b/>
        </w:rPr>
        <w:t xml:space="preserve">GitHub: </w:t>
      </w:r>
      <w:r>
        <w:t>https://github.com/AKASHPAL1234</w:t>
      </w:r>
    </w:p>
    <w:p/>
    <w:p>
      <w:pPr>
        <w:pStyle w:val="Heading1"/>
      </w:pPr>
      <w:r>
        <w:t>Career Objective</w:t>
      </w:r>
    </w:p>
    <w:p>
      <w:r>
        <w:t>एक उत्साही और समर्पित Full-Stack Developer, जो MERN Stack, React, Node.js और MongoDB में दक्ष है। मुझे यूज़र-फ्रेंडली और सुरक्षित वेब ऐप्स बनाना पसंद है। मेरी शिक्षा और प्रोजेक्ट्स के अनुभव ने मुझे development, debugging और deployment का गहरा ज्ञान दिया है।</w:t>
      </w:r>
    </w:p>
    <w:p>
      <w:pPr>
        <w:pStyle w:val="Heading1"/>
      </w:pPr>
      <w:r>
        <w:t>Education</w:t>
      </w:r>
    </w:p>
    <w:p>
      <w:r>
        <w:t>Bachelor of Computer Applications (BCA), Dr. Rammanohar Lohia Avadh University, Ayodhya</w:t>
        <w:br/>
        <w:t>Expected Graduation: 2026</w:t>
      </w:r>
    </w:p>
    <w:p>
      <w:r>
        <w:t>Intermediate – MBDRSIC, Ambedkar Nagar (2022 – 2023)</w:t>
      </w:r>
    </w:p>
    <w:p>
      <w:r>
        <w:t>High School – MBDRSIC, Ambedkar Nagar (2020 – 2021)</w:t>
      </w:r>
    </w:p>
    <w:p>
      <w:pPr>
        <w:pStyle w:val="Heading1"/>
      </w:pPr>
      <w:r>
        <w:t>Projects</w:t>
      </w:r>
    </w:p>
    <w:p>
      <w:r>
        <w:t>Sky-Blog – Full Stack Blogging Platform</w:t>
      </w:r>
    </w:p>
    <w:p>
      <w:r>
        <w:t>• Developed a secure blogging app with user authentication (JWT + Cookies), CRUD operations, and image upload.</w:t>
        <w:br/>
        <w:t>• Built using React.js, Node.js, Express, MongoDB, Tailwind CSS.</w:t>
        <w:br/>
        <w:t>• Role-based access, responsive design, and error handling.</w:t>
        <w:br/>
        <w:t>Live: https://sky-blog-phi.vercel.app | GitHub: https://github.com/AKASHPAL1234/Blog_app</w:t>
      </w:r>
    </w:p>
    <w:p>
      <w:r>
        <w:t>SkyMoment AI – ChatGPT Clone</w:t>
      </w:r>
    </w:p>
    <w:p>
      <w:r>
        <w:t>• React, Tailwind CSS, Google GenAI, MongoDB, Express.js</w:t>
        <w:br/>
        <w:t>• Real-time chat app with Gemini AI integration.</w:t>
      </w:r>
    </w:p>
    <w:p>
      <w:r>
        <w:t>Bookstore Web Application</w:t>
      </w:r>
    </w:p>
    <w:p>
      <w:r>
        <w:t>• Full-stack bookstore with cart functionality, product listings, backend APIs.</w:t>
        <w:br/>
        <w:t>• Tech: React, Node.js, Express.js, MongoDB, Tailwind CSS</w:t>
      </w:r>
    </w:p>
    <w:p>
      <w:r>
        <w:t>ConvertApp – Unit Converter Tool</w:t>
      </w:r>
    </w:p>
    <w:p>
      <w:r>
        <w:t>• Responsive React app for unit conversions (length, weight, etc.) using reusable components.</w:t>
      </w:r>
    </w:p>
    <w:p>
      <w:pPr>
        <w:pStyle w:val="Heading1"/>
      </w:pPr>
      <w:r>
        <w:t>Technical Skills</w:t>
      </w:r>
    </w:p>
    <w:p>
      <w:r>
        <w:t>• Frontend: HTML, CSS, JavaScript, React.js, Tailwind CSS</w:t>
        <w:br/>
        <w:t>• Backend: Node.js, Express.js</w:t>
        <w:br/>
        <w:t>• Database: MongoDB, SQL</w:t>
        <w:br/>
        <w:t>• Programming: C, C++, Java, Python</w:t>
        <w:br/>
        <w:t>• Tools: Git, GitHub, VS Code, Postman</w:t>
        <w:br/>
        <w:t>• Concepts: Data Structures &amp; Algorithms (DSA)</w:t>
      </w:r>
    </w:p>
    <w:p>
      <w:pPr>
        <w:pStyle w:val="Heading1"/>
      </w:pPr>
      <w:r>
        <w:t>Languages</w:t>
      </w:r>
    </w:p>
    <w:p>
      <w:r>
        <w:t>• Hindi – Fluent</w:t>
        <w:br/>
        <w:t>• English – Proficient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