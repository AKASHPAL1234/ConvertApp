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कविता: जीवन की राहें</w:t>
      </w:r>
    </w:p>
    <w:p>
      <w:r>
        <w:rPr>
          <w:sz w:val="28"/>
        </w:rPr>
        <w:t>जीवन एक अनजानी राह,</w:t>
      </w:r>
    </w:p>
    <w:p>
      <w:r>
        <w:rPr>
          <w:sz w:val="28"/>
        </w:rPr>
        <w:t>हर मोड़ पे छुपी है एक चाह।</w:t>
      </w:r>
    </w:p>
    <w:p>
      <w:r>
        <w:rPr>
          <w:sz w:val="28"/>
        </w:rPr>
        <w:t>सपनों की उड़ान लिए चलते हैं,</w:t>
      </w:r>
    </w:p>
    <w:p>
      <w:r>
        <w:rPr>
          <w:sz w:val="28"/>
        </w:rPr>
        <w:t>कभी हँसते, कभी आँसू मलते हैं।</w:t>
      </w:r>
    </w:p>
    <w:p>
      <w:r>
        <w:rPr>
          <w:sz w:val="28"/>
        </w:rPr>
      </w:r>
    </w:p>
    <w:p>
      <w:r>
        <w:rPr>
          <w:sz w:val="28"/>
        </w:rPr>
        <w:t>सवेरा लाता है नई उम्मीदें,</w:t>
      </w:r>
    </w:p>
    <w:p>
      <w:r>
        <w:rPr>
          <w:sz w:val="28"/>
        </w:rPr>
        <w:t>रातें कहती हैं बीती बातें।</w:t>
      </w:r>
    </w:p>
    <w:p>
      <w:r>
        <w:rPr>
          <w:sz w:val="28"/>
        </w:rPr>
        <w:t>हर दिन एक नया अफसाना है,</w:t>
      </w:r>
    </w:p>
    <w:p>
      <w:r>
        <w:rPr>
          <w:sz w:val="28"/>
        </w:rPr>
        <w:t>हर पल एक अनमोल खजाना है।</w:t>
      </w:r>
    </w:p>
    <w:p>
      <w:r>
        <w:rPr>
          <w:sz w:val="28"/>
        </w:rPr>
      </w:r>
    </w:p>
    <w:p>
      <w:r>
        <w:rPr>
          <w:sz w:val="28"/>
        </w:rPr>
        <w:t>चलो जिएं हर क्षण मुस्कुरा के,</w:t>
      </w:r>
    </w:p>
    <w:p>
      <w:r>
        <w:rPr>
          <w:sz w:val="28"/>
        </w:rPr>
        <w:t>मुश्किलों को भी गले लगा के।</w:t>
      </w:r>
    </w:p>
    <w:p>
      <w:r>
        <w:rPr>
          <w:sz w:val="28"/>
        </w:rPr>
        <w:t>जीवन है एक खूबसूरत गीत,</w:t>
      </w:r>
    </w:p>
    <w:p>
      <w:r>
        <w:rPr>
          <w:sz w:val="28"/>
        </w:rPr>
        <w:t>हर धड़कन में बसी है इसकी रीत।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