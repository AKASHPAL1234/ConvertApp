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Words</w:t>
      </w:r>
    </w:p>
    <w:p>
      <w:r>
        <w:t>notebook</w:t>
      </w:r>
    </w:p>
    <w:p>
      <w:r>
        <w:t>yacht</w:t>
      </w:r>
    </w:p>
    <w:p>
      <w:r>
        <w:t>zebra</w:t>
      </w:r>
    </w:p>
    <w:p>
      <w:r>
        <w:t>island</w:t>
      </w:r>
    </w:p>
    <w:p>
      <w:r>
        <w:t>sunset</w:t>
      </w:r>
    </w:p>
    <w:p>
      <w:r>
        <w:t>apple</w:t>
      </w:r>
    </w:p>
    <w:p>
      <w:r>
        <w:t>xylophone</w:t>
      </w:r>
    </w:p>
    <w:p>
      <w:r>
        <w:t>elephant</w:t>
      </w:r>
    </w:p>
    <w:p>
      <w:r>
        <w:t>kangaroo</w:t>
      </w:r>
    </w:p>
    <w:p>
      <w:r>
        <w:t>forest</w:t>
      </w:r>
    </w:p>
    <w:p>
      <w:r>
        <w:t>valley</w:t>
      </w:r>
    </w:p>
    <w:p>
      <w:r>
        <w:t>tiger</w:t>
      </w:r>
    </w:p>
    <w:p>
      <w:r>
        <w:t>quartz</w:t>
      </w:r>
    </w:p>
    <w:p>
      <w:r>
        <w:t>mountain</w:t>
      </w:r>
    </w:p>
    <w:p>
      <w:r>
        <w:t>jungle</w:t>
      </w:r>
    </w:p>
    <w:p>
      <w:r>
        <w:t>dragon</w:t>
      </w:r>
    </w:p>
    <w:p>
      <w:r>
        <w:t>river</w:t>
      </w:r>
    </w:p>
    <w:p>
      <w:r>
        <w:t>lemon</w:t>
      </w:r>
    </w:p>
    <w:p>
      <w:r>
        <w:t>horizon</w:t>
      </w:r>
    </w:p>
    <w:p>
      <w:r>
        <w:t>umbrella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